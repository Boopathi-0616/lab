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Installing Hadoop on Windows 11 – Step-by-Step Guide</w:t>
      </w:r>
    </w:p>
    <w:p>
      <w:pPr>
        <w:pStyle w:val="Heading1"/>
      </w:pPr>
      <w:r>
        <w:t>1. Introduction</w:t>
      </w:r>
    </w:p>
    <w:p>
      <w:r>
        <w:t>Purpose: This guide walks you through installing Hadoop on Windows 11 in a single-node setup.</w:t>
        <w:br/>
        <w:t>Prerequisites:</w:t>
        <w:br/>
        <w:t>- Windows 11 OS</w:t>
        <w:br/>
        <w:t>- Administrative rights</w:t>
        <w:br/>
        <w:t>- Basic familiarity with command-line environment</w:t>
      </w:r>
    </w:p>
    <w:p>
      <w:pPr>
        <w:pStyle w:val="Heading1"/>
      </w:pPr>
      <w:r>
        <w:t>2. Pre-installation Requirements</w:t>
      </w:r>
    </w:p>
    <w:p>
      <w:pPr>
        <w:pStyle w:val="Heading2"/>
      </w:pPr>
      <w:r>
        <w:t>2.1 Install Java (JDK 8)</w:t>
      </w:r>
    </w:p>
    <w:p>
      <w:r>
        <w:t>- Download JDK 8 (e.g., from Oracle).</w:t>
        <w:br/>
        <w:t>- Install and set JAVA_HOME environment variable to the JDK installation path.</w:t>
        <w:br/>
        <w:t>- Add %JAVA_HOME%\bin to the system Path.</w:t>
        <w:br/>
        <w:t>- Verify setup with 'java -version' in Command Prompt.</w:t>
      </w:r>
    </w:p>
    <w:p>
      <w:pPr>
        <w:pStyle w:val="Heading2"/>
      </w:pPr>
      <w:r>
        <w:t>2.2 Install Required Tools</w:t>
      </w:r>
    </w:p>
    <w:p>
      <w:r>
        <w:t>- Download and install 7‑Zip (for file extraction).</w:t>
        <w:br/>
        <w:t>- Install additional dependencies if required (e.g., Visual C++ Redistributables).</w:t>
      </w:r>
    </w:p>
    <w:p>
      <w:pPr>
        <w:pStyle w:val="Heading1"/>
      </w:pPr>
      <w:r>
        <w:t>3. Downloading and Extracting Hadoop</w:t>
      </w:r>
    </w:p>
    <w:p>
      <w:r>
        <w:t>- Download Hadoop (e.g., version 3.2.4 or another stable release).</w:t>
        <w:br/>
        <w:t>- Extract using 7‑Zip into C:\hadoop.</w:t>
        <w:br/>
        <w:t>- Rename folder to simplify path, e.g., C:\hadoop.</w:t>
      </w:r>
    </w:p>
    <w:p>
      <w:pPr>
        <w:pStyle w:val="Heading1"/>
      </w:pPr>
      <w:r>
        <w:t>4. Configuration of Hadoop Environment</w:t>
      </w:r>
    </w:p>
    <w:p>
      <w:pPr>
        <w:pStyle w:val="Heading2"/>
      </w:pPr>
      <w:r>
        <w:t>4.1 Set Environment Variables</w:t>
      </w:r>
    </w:p>
    <w:p>
      <w:r>
        <w:t>- Define HADOOP_HOME = C:\hadoop.</w:t>
        <w:br/>
        <w:t>- Add C:\hadoop\bin and C:\hadoop\sbin to the system Path.</w:t>
      </w:r>
    </w:p>
    <w:p>
      <w:pPr>
        <w:pStyle w:val="Heading2"/>
      </w:pPr>
      <w:r>
        <w:t>4.2 Edit Configuration Files</w:t>
      </w:r>
    </w:p>
    <w:p>
      <w:r>
        <w:t>Configuration files are located in C:\hadoop\etc\hadoop</w:t>
      </w:r>
    </w:p>
    <w:p>
      <w:r>
        <w:t>core-site.xml:</w:t>
        <w:br/>
        <w:t>&lt;configuration&gt;</w:t>
        <w:br/>
        <w:t xml:space="preserve">  &lt;property&gt;</w:t>
        <w:br/>
        <w:t xml:space="preserve">    &lt;name&gt;fs.defaultFS&lt;/name&gt;</w:t>
        <w:br/>
        <w:t xml:space="preserve">    &lt;value&gt;hdfs://localhost:9000&lt;/value&gt;</w:t>
        <w:br/>
        <w:t xml:space="preserve">  &lt;/property&gt;</w:t>
        <w:br/>
        <w:t>&lt;/configuration&gt;</w:t>
      </w:r>
    </w:p>
    <w:p>
      <w:r>
        <w:t>hdfs-site.xml:</w:t>
        <w:br/>
        <w:t>&lt;configuration&gt;</w:t>
        <w:br/>
        <w:t xml:space="preserve">  &lt;property&gt;</w:t>
        <w:br/>
        <w:t xml:space="preserve">    &lt;name&gt;dfs.replication&lt;/name&gt;</w:t>
        <w:br/>
        <w:t xml:space="preserve">    &lt;value&gt;1&lt;/value&gt;</w:t>
        <w:br/>
        <w:t xml:space="preserve">  &lt;/property&gt;</w:t>
        <w:br/>
        <w:t xml:space="preserve">  &lt;property&gt;</w:t>
        <w:br/>
        <w:t xml:space="preserve">    &lt;name&gt;dfs.namenode.name.dir&lt;/name&gt;</w:t>
        <w:br/>
        <w:t xml:space="preserve">    &lt;value&gt;C:\hadoop\data\namenode&lt;/value&gt;</w:t>
        <w:br/>
        <w:t xml:space="preserve">  &lt;/property&gt;</w:t>
        <w:br/>
        <w:t xml:space="preserve">  &lt;property&gt;</w:t>
        <w:br/>
        <w:t xml:space="preserve">    &lt;name&gt;dfs.datanode.data.dir&lt;/name&gt;</w:t>
        <w:br/>
        <w:t xml:space="preserve">    &lt;value&gt;C:\hadoop\data\datanode&lt;/value&gt;</w:t>
        <w:br/>
        <w:t xml:space="preserve">  &lt;/property&gt;</w:t>
        <w:br/>
        <w:t>&lt;/configuration&gt;</w:t>
      </w:r>
    </w:p>
    <w:p>
      <w:r>
        <w:t>mapred-site.xml:</w:t>
        <w:br/>
        <w:t>&lt;configuration&gt;</w:t>
        <w:br/>
        <w:t xml:space="preserve">  &lt;property&gt;</w:t>
        <w:br/>
        <w:t xml:space="preserve">    &lt;name&gt;mapreduce.framework.name&lt;/name&gt;</w:t>
        <w:br/>
        <w:t xml:space="preserve">    &lt;value&gt;yarn&lt;/value&gt;</w:t>
        <w:br/>
        <w:t xml:space="preserve">  &lt;/property&gt;</w:t>
        <w:br/>
        <w:t>&lt;/configuration&gt;</w:t>
      </w:r>
    </w:p>
    <w:p>
      <w:r>
        <w:t>yarn-site.xml:</w:t>
        <w:br/>
        <w:t>&lt;configuration&gt;</w:t>
        <w:br/>
        <w:t xml:space="preserve">  &lt;property&gt;</w:t>
        <w:br/>
        <w:t xml:space="preserve">    &lt;name&gt;yarn.nodemanager.aux-services&lt;/name&gt;</w:t>
        <w:br/>
        <w:t xml:space="preserve">    &lt;value&gt;mapreduce_shuffle&lt;/value&gt;</w:t>
        <w:br/>
        <w:t xml:space="preserve">  &lt;/property&gt;</w:t>
        <w:br/>
        <w:t xml:space="preserve">  &lt;property&gt;</w:t>
        <w:br/>
        <w:t xml:space="preserve">    &lt;name&gt;yarn.nodemanager.auxservices.mapreduce.shuffle.class&lt;/name&gt;</w:t>
        <w:br/>
        <w:t xml:space="preserve">    &lt;value&gt;org.apache.hadoop.mapred.ShuffleHandler&lt;/value&gt;</w:t>
        <w:br/>
        <w:t xml:space="preserve">  &lt;/property&gt;</w:t>
        <w:br/>
        <w:t>&lt;/configuration&gt;</w:t>
      </w:r>
    </w:p>
    <w:p>
      <w:pPr>
        <w:pStyle w:val="Heading2"/>
      </w:pPr>
      <w:r>
        <w:t>4.3 Create Data Directories</w:t>
      </w:r>
    </w:p>
    <w:p>
      <w:r>
        <w:t>Create C:\hadoop\data\namenode and C:\hadoop\data\datanode manually.</w:t>
      </w:r>
    </w:p>
    <w:p>
      <w:pPr>
        <w:pStyle w:val="Heading1"/>
      </w:pPr>
      <w:r>
        <w:t>5. Launching Hadoop</w:t>
      </w:r>
    </w:p>
    <w:p>
      <w:r>
        <w:t>- Open Command Prompt as Administrator.</w:t>
        <w:br/>
        <w:t>- Format the NameNode:</w:t>
        <w:br/>
        <w:t xml:space="preserve">  hdfs namenode -format</w:t>
        <w:br/>
        <w:t>- Start Hadoop services:</w:t>
        <w:br/>
        <w:t xml:space="preserve">  cd C:\hadoop\sbin</w:t>
        <w:br/>
        <w:t xml:space="preserve">  start-dfs.cmd</w:t>
        <w:br/>
        <w:t xml:space="preserve">  start-yarn.cmd</w:t>
        <w:br/>
        <w:t>- Use 'jps' to confirm Java processes running (NameNode, DataNode, ResourceManager).</w:t>
      </w:r>
    </w:p>
    <w:p>
      <w:pPr>
        <w:pStyle w:val="Heading1"/>
      </w:pPr>
      <w:r>
        <w:t>6. Verifying the Installation</w:t>
      </w:r>
    </w:p>
    <w:p>
      <w:r>
        <w:t>- Open a browser to check Hadoop Web Interfaces:</w:t>
        <w:br/>
        <w:t xml:space="preserve">  NameNode UI: http://localhost:9870</w:t>
        <w:br/>
        <w:t xml:space="preserve">  ResourceManager UI: http://localhost:8088</w:t>
        <w:br/>
        <w:t>- In Command Prompt, verify Hadoop commands:</w:t>
        <w:br/>
        <w:t xml:space="preserve">  hadoop fs -ls /</w:t>
      </w:r>
    </w:p>
    <w:p>
      <w:pPr>
        <w:pStyle w:val="Heading1"/>
      </w:pPr>
      <w:r>
        <w:t>7. Testing with basic HDFS commands</w:t>
      </w:r>
    </w:p>
    <w:p>
      <w:r>
        <w:t>- Create and manage files in HDFS:</w:t>
        <w:br/>
        <w:t xml:space="preserve">  hadoop fs -mkdir /test</w:t>
        <w:br/>
        <w:t xml:space="preserve">  hadoop fs -put somefile.txt /test</w:t>
        <w:br/>
        <w:t xml:space="preserve">  hadoop fs -cat /test/somefile.txt</w:t>
      </w:r>
    </w:p>
    <w:p>
      <w:pPr>
        <w:pStyle w:val="Heading1"/>
      </w:pPr>
      <w:r>
        <w:t>8. Final Checks and Troubleshooting</w:t>
      </w:r>
    </w:p>
    <w:p>
      <w:r>
        <w:t>- Ensure no path conflicts or missing dependencies.</w:t>
        <w:br/>
        <w:t>- Check log files if UI or services don’t come up.</w:t>
        <w:br/>
        <w:t>- Revisit environment variables or .xml configuration files for typos.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